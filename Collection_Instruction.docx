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F5AEC" w14:textId="36C5E110" w:rsidR="00EF7BB3" w:rsidRDefault="009828E1">
      <w:pPr>
        <w:pStyle w:val="Title"/>
      </w:pPr>
      <w:r>
        <w:t>Collection Instruction</w:t>
      </w:r>
    </w:p>
    <w:p w14:paraId="5CBFD8A3" w14:textId="247F4103" w:rsidR="00EF7BB3" w:rsidRDefault="00E05726">
      <w:pPr>
        <w:pStyle w:val="Heading1"/>
      </w:pPr>
      <w:r>
        <w:t>Preview</w:t>
      </w:r>
    </w:p>
    <w:p w14:paraId="46E6DB4D" w14:textId="76FF472C" w:rsidR="00EF7BB3" w:rsidRPr="002930B0" w:rsidRDefault="009828E1">
      <w:pPr>
        <w:rPr>
          <w:rFonts w:ascii="Times New Roman" w:hAnsi="Times New Roman" w:cs="Times New Roman"/>
        </w:rPr>
      </w:pPr>
      <w:r w:rsidRPr="002930B0">
        <w:rPr>
          <w:rFonts w:ascii="Times New Roman" w:hAnsi="Times New Roman" w:cs="Times New Roman"/>
        </w:rPr>
        <w:t>The collection consists of t</w:t>
      </w:r>
      <w:r w:rsidR="00B73F13">
        <w:rPr>
          <w:rFonts w:ascii="Times New Roman" w:hAnsi="Times New Roman" w:cs="Times New Roman"/>
        </w:rPr>
        <w:t>hese</w:t>
      </w:r>
      <w:r w:rsidRPr="002930B0">
        <w:rPr>
          <w:rFonts w:ascii="Times New Roman" w:hAnsi="Times New Roman" w:cs="Times New Roman"/>
        </w:rPr>
        <w:t xml:space="preserve"> requests </w:t>
      </w:r>
      <w:r w:rsidR="00B73F13">
        <w:rPr>
          <w:rFonts w:ascii="Times New Roman" w:hAnsi="Times New Roman" w:cs="Times New Roman"/>
        </w:rPr>
        <w:t xml:space="preserve">like POST, PATCH, DELETE </w:t>
      </w:r>
      <w:r w:rsidRPr="002930B0">
        <w:rPr>
          <w:rFonts w:ascii="Times New Roman" w:hAnsi="Times New Roman" w:cs="Times New Roman"/>
        </w:rPr>
        <w:t>aimed at managing products in a shopping cart: adding a product, changing the product quantity, and deleting a product from the cart.</w:t>
      </w:r>
    </w:p>
    <w:p w14:paraId="2177FD01" w14:textId="77777777" w:rsidR="00EF7BB3" w:rsidRDefault="009828E1">
      <w:pPr>
        <w:pStyle w:val="Heading1"/>
      </w:pPr>
      <w:r>
        <w:t>Collection Variables</w:t>
      </w:r>
    </w:p>
    <w:p w14:paraId="1331D5A6" w14:textId="2F48EB10" w:rsidR="00EF7BB3" w:rsidRDefault="009828E1" w:rsidP="00B73F13">
      <w:pPr>
        <w:spacing w:after="0"/>
        <w:rPr>
          <w:rFonts w:ascii="Times New Roman" w:hAnsi="Times New Roman" w:cs="Times New Roman"/>
        </w:rPr>
      </w:pPr>
      <w:r w:rsidRPr="002930B0">
        <w:rPr>
          <w:rFonts w:ascii="Times New Roman" w:hAnsi="Times New Roman" w:cs="Times New Roman"/>
        </w:rPr>
        <w:t>The collection includes the following variables:</w:t>
      </w:r>
      <w:r w:rsidRPr="002930B0">
        <w:rPr>
          <w:rFonts w:ascii="Times New Roman" w:hAnsi="Times New Roman" w:cs="Times New Roman"/>
        </w:rPr>
        <w:br/>
      </w:r>
      <w:proofErr w:type="spellStart"/>
      <w:r w:rsidRPr="002930B0">
        <w:rPr>
          <w:rFonts w:ascii="Times New Roman" w:hAnsi="Times New Roman" w:cs="Times New Roman"/>
        </w:rPr>
        <w:t>base_url</w:t>
      </w:r>
      <w:proofErr w:type="spellEnd"/>
      <w:r w:rsidR="00E05726" w:rsidRPr="002930B0">
        <w:rPr>
          <w:rFonts w:ascii="Times New Roman" w:hAnsi="Times New Roman" w:cs="Times New Roman"/>
        </w:rPr>
        <w:t xml:space="preserve"> -</w:t>
      </w:r>
      <w:r w:rsidRPr="002930B0">
        <w:rPr>
          <w:rFonts w:ascii="Times New Roman" w:hAnsi="Times New Roman" w:cs="Times New Roman"/>
        </w:rPr>
        <w:t xml:space="preserve"> The base URL for the API.</w:t>
      </w:r>
      <w:r w:rsidRPr="002930B0">
        <w:rPr>
          <w:rFonts w:ascii="Times New Roman" w:hAnsi="Times New Roman" w:cs="Times New Roman"/>
        </w:rPr>
        <w:br/>
      </w:r>
      <w:proofErr w:type="spellStart"/>
      <w:r w:rsidRPr="002930B0">
        <w:rPr>
          <w:rFonts w:ascii="Times New Roman" w:hAnsi="Times New Roman" w:cs="Times New Roman"/>
        </w:rPr>
        <w:t>product</w:t>
      </w:r>
      <w:r w:rsidR="00B73F13">
        <w:rPr>
          <w:rFonts w:ascii="Times New Roman" w:hAnsi="Times New Roman" w:cs="Times New Roman"/>
        </w:rPr>
        <w:t>I</w:t>
      </w:r>
      <w:r w:rsidRPr="002930B0">
        <w:rPr>
          <w:rFonts w:ascii="Times New Roman" w:hAnsi="Times New Roman" w:cs="Times New Roman"/>
        </w:rPr>
        <w:t>d</w:t>
      </w:r>
      <w:proofErr w:type="spellEnd"/>
      <w:r w:rsidR="00E05726" w:rsidRPr="002930B0">
        <w:rPr>
          <w:rFonts w:ascii="Times New Roman" w:hAnsi="Times New Roman" w:cs="Times New Roman"/>
        </w:rPr>
        <w:t xml:space="preserve"> -</w:t>
      </w:r>
      <w:r w:rsidRPr="002930B0">
        <w:rPr>
          <w:rFonts w:ascii="Times New Roman" w:hAnsi="Times New Roman" w:cs="Times New Roman"/>
        </w:rPr>
        <w:t xml:space="preserve"> The unique identifier of the product.</w:t>
      </w:r>
    </w:p>
    <w:p w14:paraId="46C9E572" w14:textId="2D9FAE02" w:rsidR="00B73F13" w:rsidRDefault="00B73F13" w:rsidP="00B73F1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client</w:t>
      </w:r>
      <w:r w:rsidRPr="002930B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</w:t>
      </w:r>
      <w:r w:rsidRPr="002930B0">
        <w:rPr>
          <w:rFonts w:ascii="Times New Roman" w:hAnsi="Times New Roman" w:cs="Times New Roman"/>
        </w:rPr>
        <w:t>d</w:t>
      </w:r>
      <w:proofErr w:type="spellEnd"/>
      <w:r w:rsidRPr="002930B0">
        <w:rPr>
          <w:rFonts w:ascii="Times New Roman" w:hAnsi="Times New Roman" w:cs="Times New Roman"/>
        </w:rPr>
        <w:t xml:space="preserve"> - The unique identifier of the </w:t>
      </w:r>
      <w:r>
        <w:rPr>
          <w:rFonts w:ascii="Times New Roman" w:hAnsi="Times New Roman" w:cs="Times New Roman"/>
        </w:rPr>
        <w:t>buyer</w:t>
      </w:r>
      <w:r w:rsidRPr="002930B0">
        <w:rPr>
          <w:rFonts w:ascii="Times New Roman" w:hAnsi="Times New Roman" w:cs="Times New Roman"/>
        </w:rPr>
        <w:t>.</w:t>
      </w:r>
    </w:p>
    <w:p w14:paraId="4A741C82" w14:textId="3C7EC39B" w:rsidR="00B73F13" w:rsidRDefault="00B73F13" w:rsidP="00B73F1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I</w:t>
      </w:r>
      <w:r w:rsidRPr="002930B0">
        <w:rPr>
          <w:rFonts w:ascii="Times New Roman" w:hAnsi="Times New Roman" w:cs="Times New Roman"/>
        </w:rPr>
        <w:t>d</w:t>
      </w:r>
      <w:proofErr w:type="spellEnd"/>
      <w:r w:rsidRPr="002930B0">
        <w:rPr>
          <w:rFonts w:ascii="Times New Roman" w:hAnsi="Times New Roman" w:cs="Times New Roman"/>
        </w:rPr>
        <w:t xml:space="preserve"> - The unique identifier of the </w:t>
      </w:r>
      <w:r>
        <w:rPr>
          <w:rFonts w:ascii="Times New Roman" w:hAnsi="Times New Roman" w:cs="Times New Roman"/>
        </w:rPr>
        <w:t>buyer’s product</w:t>
      </w:r>
      <w:r w:rsidRPr="002930B0">
        <w:rPr>
          <w:rFonts w:ascii="Times New Roman" w:hAnsi="Times New Roman" w:cs="Times New Roman"/>
        </w:rPr>
        <w:t>.</w:t>
      </w:r>
    </w:p>
    <w:p w14:paraId="1B6E8E8B" w14:textId="77777777" w:rsidR="00B73F13" w:rsidRPr="002930B0" w:rsidRDefault="00B73F13">
      <w:pPr>
        <w:rPr>
          <w:rFonts w:ascii="Times New Roman" w:hAnsi="Times New Roman" w:cs="Times New Roman"/>
        </w:rPr>
      </w:pPr>
    </w:p>
    <w:p w14:paraId="7D65A4B1" w14:textId="32E694AE" w:rsidR="00EF7BB3" w:rsidRDefault="009828E1">
      <w:pPr>
        <w:pStyle w:val="Heading1"/>
      </w:pPr>
      <w:r>
        <w:t>Request 1: Add to Cart</w:t>
      </w:r>
    </w:p>
    <w:p w14:paraId="255FD48A" w14:textId="77777777" w:rsidR="00B73F13" w:rsidRPr="00B73F13" w:rsidRDefault="009828E1" w:rsidP="00B73F13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2930B0">
        <w:rPr>
          <w:rFonts w:ascii="Times New Roman" w:hAnsi="Times New Roman" w:cs="Times New Roman"/>
        </w:rPr>
        <w:t>Request Method: POST</w:t>
      </w:r>
      <w:r w:rsidRPr="002930B0">
        <w:rPr>
          <w:rFonts w:ascii="Times New Roman" w:hAnsi="Times New Roman" w:cs="Times New Roman"/>
        </w:rPr>
        <w:br/>
      </w:r>
      <w:r w:rsidR="002930B0" w:rsidRPr="002930B0">
        <w:rPr>
          <w:rFonts w:ascii="Times New Roman" w:hAnsi="Times New Roman" w:cs="Times New Roman"/>
        </w:rPr>
        <w:t>URL</w:t>
      </w:r>
      <w:r w:rsidRPr="002930B0">
        <w:rPr>
          <w:rFonts w:ascii="Times New Roman" w:hAnsi="Times New Roman" w:cs="Times New Roman"/>
        </w:rPr>
        <w:t xml:space="preserve">: </w:t>
      </w:r>
      <w:r w:rsidR="002930B0" w:rsidRPr="002930B0">
        <w:rPr>
          <w:rFonts w:ascii="Times New Roman" w:hAnsi="Times New Roman" w:cs="Times New Roman"/>
        </w:rPr>
        <w:t>{{</w:t>
      </w:r>
      <w:proofErr w:type="spellStart"/>
      <w:r w:rsidR="002930B0" w:rsidRPr="002930B0">
        <w:rPr>
          <w:rFonts w:ascii="Times New Roman" w:hAnsi="Times New Roman" w:cs="Times New Roman"/>
        </w:rPr>
        <w:t>base_url</w:t>
      </w:r>
      <w:proofErr w:type="spellEnd"/>
      <w:r w:rsidR="002930B0" w:rsidRPr="00B73F13">
        <w:rPr>
          <w:rFonts w:ascii="Times New Roman" w:hAnsi="Times New Roman" w:cs="Times New Roman"/>
        </w:rPr>
        <w:t>}}</w:t>
      </w:r>
      <w:r w:rsidR="00B73F13" w:rsidRPr="00B73F13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B73F13" w:rsidRPr="00B73F13">
        <w:rPr>
          <w:rFonts w:ascii="Times New Roman" w:hAnsi="Times New Roman" w:cs="Times New Roman"/>
          <w:color w:val="212121"/>
          <w:shd w:val="clear" w:color="auto" w:fill="FFFFFF"/>
        </w:rPr>
        <w:t>batch/order</w:t>
      </w:r>
      <w:r w:rsidRPr="002930B0">
        <w:rPr>
          <w:rFonts w:ascii="Times New Roman" w:hAnsi="Times New Roman" w:cs="Times New Roman"/>
        </w:rPr>
        <w:br/>
        <w:t>Description: This request is used to add a product to the cart.</w:t>
      </w:r>
      <w:r w:rsidRPr="002930B0">
        <w:rPr>
          <w:rFonts w:ascii="Times New Roman" w:hAnsi="Times New Roman" w:cs="Times New Roman"/>
        </w:rPr>
        <w:br/>
      </w:r>
      <w:r w:rsidRPr="002930B0">
        <w:rPr>
          <w:rFonts w:ascii="Times New Roman" w:hAnsi="Times New Roman" w:cs="Times New Roman"/>
        </w:rPr>
        <w:br/>
        <w:t>Request Body (</w:t>
      </w:r>
      <w:r w:rsidR="00B73F13">
        <w:rPr>
          <w:rFonts w:ascii="Times New Roman" w:hAnsi="Times New Roman" w:cs="Times New Roman"/>
        </w:rPr>
        <w:t>raw, JSON</w:t>
      </w:r>
      <w:r w:rsidRPr="002930B0">
        <w:rPr>
          <w:rFonts w:ascii="Times New Roman" w:hAnsi="Times New Roman" w:cs="Times New Roman"/>
        </w:rPr>
        <w:t>):</w:t>
      </w:r>
      <w:r w:rsidRPr="002930B0">
        <w:rPr>
          <w:rFonts w:ascii="Times New Roman" w:hAnsi="Times New Roman" w:cs="Times New Roman"/>
        </w:rPr>
        <w:br/>
      </w:r>
      <w:r w:rsidR="00B73F13"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>{</w:t>
      </w:r>
    </w:p>
    <w:p w14:paraId="68698287" w14:textId="77777777" w:rsidR="00B73F13" w:rsidRPr="00B73F13" w:rsidRDefault="00B73F13" w:rsidP="00B73F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 xml:space="preserve">    </w:t>
      </w:r>
      <w:r w:rsidRPr="00B73F13">
        <w:rPr>
          <w:rFonts w:ascii="Courier New" w:eastAsia="Times New Roman" w:hAnsi="Courier New" w:cs="Courier New"/>
          <w:color w:val="A31515"/>
          <w:sz w:val="18"/>
          <w:szCs w:val="18"/>
          <w:lang w:val="lt-LT" w:eastAsia="lt-LT"/>
        </w:rPr>
        <w:t>"operations"</w:t>
      </w: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>: [</w:t>
      </w:r>
    </w:p>
    <w:p w14:paraId="32C1716D" w14:textId="77777777" w:rsidR="00B73F13" w:rsidRPr="00B73F13" w:rsidRDefault="00B73F13" w:rsidP="00B73F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>    {</w:t>
      </w:r>
    </w:p>
    <w:p w14:paraId="42292A28" w14:textId="77777777" w:rsidR="00B73F13" w:rsidRPr="00B73F13" w:rsidRDefault="00B73F13" w:rsidP="00B73F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 xml:space="preserve">      </w:t>
      </w:r>
      <w:r w:rsidRPr="00B73F13">
        <w:rPr>
          <w:rFonts w:ascii="Courier New" w:eastAsia="Times New Roman" w:hAnsi="Courier New" w:cs="Courier New"/>
          <w:color w:val="A31515"/>
          <w:sz w:val="18"/>
          <w:szCs w:val="18"/>
          <w:lang w:val="lt-LT" w:eastAsia="lt-LT"/>
        </w:rPr>
        <w:t>"operation"</w:t>
      </w: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 xml:space="preserve">: </w:t>
      </w:r>
      <w:r w:rsidRPr="00B73F13">
        <w:rPr>
          <w:rFonts w:ascii="Courier New" w:eastAsia="Times New Roman" w:hAnsi="Courier New" w:cs="Courier New"/>
          <w:color w:val="0451A5"/>
          <w:sz w:val="18"/>
          <w:szCs w:val="18"/>
          <w:lang w:val="lt-LT" w:eastAsia="lt-LT"/>
        </w:rPr>
        <w:t>"OrderAddGoodToBasket"</w:t>
      </w: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>,</w:t>
      </w:r>
    </w:p>
    <w:p w14:paraId="404305EA" w14:textId="77777777" w:rsidR="00B73F13" w:rsidRPr="00B73F13" w:rsidRDefault="00B73F13" w:rsidP="00B73F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 xml:space="preserve">      </w:t>
      </w:r>
      <w:r w:rsidRPr="00B73F13">
        <w:rPr>
          <w:rFonts w:ascii="Courier New" w:eastAsia="Times New Roman" w:hAnsi="Courier New" w:cs="Courier New"/>
          <w:color w:val="A31515"/>
          <w:sz w:val="18"/>
          <w:szCs w:val="18"/>
          <w:lang w:val="lt-LT" w:eastAsia="lt-LT"/>
        </w:rPr>
        <w:t>"arguments"</w:t>
      </w: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>: {</w:t>
      </w:r>
    </w:p>
    <w:p w14:paraId="6646C37D" w14:textId="77777777" w:rsidR="00B73F13" w:rsidRPr="00B73F13" w:rsidRDefault="00B73F13" w:rsidP="00B73F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 xml:space="preserve">        </w:t>
      </w:r>
      <w:r w:rsidRPr="00B73F13">
        <w:rPr>
          <w:rFonts w:ascii="Courier New" w:eastAsia="Times New Roman" w:hAnsi="Courier New" w:cs="Courier New"/>
          <w:color w:val="A31515"/>
          <w:sz w:val="18"/>
          <w:szCs w:val="18"/>
          <w:lang w:val="lt-LT" w:eastAsia="lt-LT"/>
        </w:rPr>
        <w:t>"goodId"</w:t>
      </w: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 xml:space="preserve">: </w:t>
      </w:r>
      <w:r w:rsidRPr="00B73F13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lt-LT" w:eastAsia="lt-LT"/>
        </w:rPr>
        <w:t>{{productId}}</w:t>
      </w: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>,</w:t>
      </w:r>
    </w:p>
    <w:p w14:paraId="43C67850" w14:textId="77777777" w:rsidR="00B73F13" w:rsidRPr="00B73F13" w:rsidRDefault="00B73F13" w:rsidP="00B73F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 xml:space="preserve">        </w:t>
      </w:r>
      <w:r w:rsidRPr="00B73F13">
        <w:rPr>
          <w:rFonts w:ascii="Courier New" w:eastAsia="Times New Roman" w:hAnsi="Courier New" w:cs="Courier New"/>
          <w:color w:val="A31515"/>
          <w:sz w:val="18"/>
          <w:szCs w:val="18"/>
          <w:lang w:val="lt-LT" w:eastAsia="lt-LT"/>
        </w:rPr>
        <w:t>"quantity"</w:t>
      </w: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 xml:space="preserve">: </w:t>
      </w:r>
      <w:r w:rsidRPr="00B73F13">
        <w:rPr>
          <w:rFonts w:ascii="Courier New" w:eastAsia="Times New Roman" w:hAnsi="Courier New" w:cs="Courier New"/>
          <w:color w:val="098658"/>
          <w:sz w:val="18"/>
          <w:szCs w:val="18"/>
          <w:lang w:val="lt-LT" w:eastAsia="lt-LT"/>
        </w:rPr>
        <w:t>1</w:t>
      </w:r>
    </w:p>
    <w:p w14:paraId="3002701A" w14:textId="77777777" w:rsidR="00B73F13" w:rsidRPr="00B73F13" w:rsidRDefault="00B73F13" w:rsidP="00B73F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>      }</w:t>
      </w:r>
    </w:p>
    <w:p w14:paraId="68936385" w14:textId="77777777" w:rsidR="00B73F13" w:rsidRPr="00B73F13" w:rsidRDefault="00B73F13" w:rsidP="00B73F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>    }</w:t>
      </w:r>
    </w:p>
    <w:p w14:paraId="795DC97E" w14:textId="77777777" w:rsidR="00B73F13" w:rsidRPr="00B73F13" w:rsidRDefault="00B73F13" w:rsidP="00B73F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>  ]</w:t>
      </w:r>
    </w:p>
    <w:p w14:paraId="1E07E15C" w14:textId="77777777" w:rsidR="00B73F13" w:rsidRPr="00B73F13" w:rsidRDefault="00B73F13" w:rsidP="00B73F1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B73F13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>}</w:t>
      </w:r>
    </w:p>
    <w:p w14:paraId="3F6C0AD8" w14:textId="2E830E8F" w:rsidR="00EF7BB3" w:rsidRPr="002930B0" w:rsidRDefault="009828E1">
      <w:pPr>
        <w:rPr>
          <w:rFonts w:ascii="Times New Roman" w:hAnsi="Times New Roman" w:cs="Times New Roman"/>
        </w:rPr>
      </w:pPr>
      <w:r w:rsidRPr="002930B0">
        <w:rPr>
          <w:rFonts w:ascii="Times New Roman" w:hAnsi="Times New Roman" w:cs="Times New Roman"/>
        </w:rPr>
        <w:br/>
        <w:t>Scripts:</w:t>
      </w:r>
      <w:r w:rsidRPr="002930B0">
        <w:rPr>
          <w:rFonts w:ascii="Times New Roman" w:hAnsi="Times New Roman" w:cs="Times New Roman"/>
        </w:rPr>
        <w:br/>
        <w:t xml:space="preserve">In the </w:t>
      </w:r>
      <w:r w:rsidR="002930B0" w:rsidRPr="002930B0">
        <w:rPr>
          <w:rFonts w:ascii="Times New Roman" w:hAnsi="Times New Roman" w:cs="Times New Roman"/>
        </w:rPr>
        <w:t>Post</w:t>
      </w:r>
      <w:r w:rsidRPr="002930B0">
        <w:rPr>
          <w:rFonts w:ascii="Times New Roman" w:hAnsi="Times New Roman" w:cs="Times New Roman"/>
        </w:rPr>
        <w:t>-</w:t>
      </w:r>
      <w:r w:rsidR="002930B0" w:rsidRPr="002930B0">
        <w:rPr>
          <w:rFonts w:ascii="Times New Roman" w:hAnsi="Times New Roman" w:cs="Times New Roman"/>
        </w:rPr>
        <w:t>response</w:t>
      </w:r>
      <w:r w:rsidRPr="002930B0">
        <w:rPr>
          <w:rFonts w:ascii="Times New Roman" w:hAnsi="Times New Roman" w:cs="Times New Roman"/>
        </w:rPr>
        <w:t xml:space="preserve"> Script, we check that the status code returned is 200, indicating the product was added to the cart successfully.</w:t>
      </w:r>
      <w:r w:rsidR="00B73F13">
        <w:rPr>
          <w:rFonts w:ascii="Times New Roman" w:hAnsi="Times New Roman" w:cs="Times New Roman"/>
        </w:rPr>
        <w:t xml:space="preserve"> Also creating collection’s variables such as productid, </w:t>
      </w:r>
      <w:proofErr w:type="spellStart"/>
      <w:r w:rsidR="00B73F13">
        <w:rPr>
          <w:rFonts w:ascii="Times New Roman" w:hAnsi="Times New Roman" w:cs="Times New Roman"/>
        </w:rPr>
        <w:t>clientId</w:t>
      </w:r>
      <w:proofErr w:type="spellEnd"/>
      <w:r w:rsidR="00B73F13">
        <w:rPr>
          <w:rFonts w:ascii="Times New Roman" w:hAnsi="Times New Roman" w:cs="Times New Roman"/>
        </w:rPr>
        <w:t xml:space="preserve">, </w:t>
      </w:r>
      <w:proofErr w:type="spellStart"/>
      <w:r w:rsidR="00B73F13">
        <w:rPr>
          <w:rFonts w:ascii="Times New Roman" w:hAnsi="Times New Roman" w:cs="Times New Roman"/>
        </w:rPr>
        <w:t>orderId</w:t>
      </w:r>
      <w:proofErr w:type="spellEnd"/>
    </w:p>
    <w:p w14:paraId="2EE8D3B7" w14:textId="77777777" w:rsidR="00EF7BB3" w:rsidRDefault="009828E1">
      <w:pPr>
        <w:pStyle w:val="Heading1"/>
      </w:pPr>
      <w:r>
        <w:lastRenderedPageBreak/>
        <w:t>Request 2: Change Quantity in Cart</w:t>
      </w:r>
    </w:p>
    <w:p w14:paraId="1C239383" w14:textId="24E4B93F" w:rsidR="002930B0" w:rsidRDefault="009828E1">
      <w:pPr>
        <w:rPr>
          <w:rFonts w:ascii="Times New Roman" w:hAnsi="Times New Roman" w:cs="Times New Roman"/>
        </w:rPr>
      </w:pPr>
      <w:r w:rsidRPr="002930B0">
        <w:rPr>
          <w:rFonts w:ascii="Times New Roman" w:hAnsi="Times New Roman" w:cs="Times New Roman"/>
        </w:rPr>
        <w:t xml:space="preserve">Request Method: </w:t>
      </w:r>
      <w:r w:rsidR="00B73F13">
        <w:rPr>
          <w:rFonts w:ascii="Times New Roman" w:hAnsi="Times New Roman" w:cs="Times New Roman"/>
        </w:rPr>
        <w:t>PATCH</w:t>
      </w:r>
      <w:r w:rsidRPr="002930B0">
        <w:rPr>
          <w:rFonts w:ascii="Times New Roman" w:hAnsi="Times New Roman" w:cs="Times New Roman"/>
        </w:rPr>
        <w:br/>
      </w:r>
      <w:r w:rsidR="002930B0" w:rsidRPr="002930B0">
        <w:rPr>
          <w:rFonts w:ascii="Times New Roman" w:hAnsi="Times New Roman" w:cs="Times New Roman"/>
        </w:rPr>
        <w:t>URL: {{base_url</w:t>
      </w:r>
      <w:r w:rsidR="002930B0" w:rsidRPr="00B73F13">
        <w:rPr>
          <w:rFonts w:ascii="Times New Roman" w:hAnsi="Times New Roman" w:cs="Times New Roman"/>
        </w:rPr>
        <w:t>}}</w:t>
      </w:r>
      <w:r w:rsidR="00B73F13" w:rsidRPr="00B73F13">
        <w:rPr>
          <w:rFonts w:ascii="Times New Roman" w:hAnsi="Times New Roman" w:cs="Times New Roman"/>
          <w:color w:val="212121"/>
          <w:shd w:val="clear" w:color="auto" w:fill="FFFFFF"/>
        </w:rPr>
        <w:t>order/</w:t>
      </w:r>
      <w:r w:rsidR="00B73F13" w:rsidRPr="00B73F13">
        <w:rPr>
          <w:rStyle w:val="inlinevariable"/>
          <w:rFonts w:ascii="Times New Roman" w:hAnsi="Times New Roman" w:cs="Times New Roman"/>
        </w:rPr>
        <w:t>{{orderId}}</w:t>
      </w:r>
      <w:r w:rsidR="00B73F13" w:rsidRPr="00B73F13">
        <w:rPr>
          <w:rFonts w:ascii="Times New Roman" w:hAnsi="Times New Roman" w:cs="Times New Roman"/>
          <w:color w:val="212121"/>
          <w:shd w:val="clear" w:color="auto" w:fill="FFFFFF"/>
        </w:rPr>
        <w:t>/basket/1/quantity?clientId=</w:t>
      </w:r>
      <w:r w:rsidR="00B73F13" w:rsidRPr="00B73F13">
        <w:rPr>
          <w:rStyle w:val="inlinevariable"/>
          <w:rFonts w:ascii="Times New Roman" w:hAnsi="Times New Roman" w:cs="Times New Roman"/>
        </w:rPr>
        <w:t>{{clientId}}</w:t>
      </w:r>
      <w:r w:rsidRPr="002930B0">
        <w:rPr>
          <w:rFonts w:ascii="Times New Roman" w:hAnsi="Times New Roman" w:cs="Times New Roman"/>
        </w:rPr>
        <w:br/>
        <w:t>Description: This request is used to change the quantity of the product already in the cart.</w:t>
      </w:r>
      <w:r w:rsidRPr="002930B0">
        <w:rPr>
          <w:rFonts w:ascii="Times New Roman" w:hAnsi="Times New Roman" w:cs="Times New Roman"/>
        </w:rPr>
        <w:br/>
      </w:r>
      <w:r w:rsidRPr="002930B0">
        <w:rPr>
          <w:rFonts w:ascii="Times New Roman" w:hAnsi="Times New Roman" w:cs="Times New Roman"/>
        </w:rPr>
        <w:br/>
      </w:r>
      <w:r w:rsidR="00774094">
        <w:rPr>
          <w:rFonts w:ascii="Times New Roman" w:hAnsi="Times New Roman" w:cs="Times New Roman"/>
        </w:rPr>
        <w:t>Params</w:t>
      </w:r>
      <w:r w:rsidRPr="002930B0">
        <w:rPr>
          <w:rFonts w:ascii="Times New Roman" w:hAnsi="Times New Roman" w:cs="Times New Roman"/>
        </w:rPr>
        <w:t>:</w:t>
      </w:r>
      <w:r w:rsidRPr="002930B0">
        <w:rPr>
          <w:rFonts w:ascii="Times New Roman" w:hAnsi="Times New Roman" w:cs="Times New Roman"/>
        </w:rPr>
        <w:br/>
        <w:t xml:space="preserve">- Key: </w:t>
      </w:r>
      <w:proofErr w:type="spellStart"/>
      <w:r w:rsidR="00774094">
        <w:rPr>
          <w:rFonts w:ascii="Times New Roman" w:hAnsi="Times New Roman" w:cs="Times New Roman"/>
        </w:rPr>
        <w:t>clientId</w:t>
      </w:r>
      <w:proofErr w:type="spellEnd"/>
      <w:r w:rsidRPr="002930B0">
        <w:rPr>
          <w:rFonts w:ascii="Times New Roman" w:hAnsi="Times New Roman" w:cs="Times New Roman"/>
        </w:rPr>
        <w:t xml:space="preserve"> (Value: {{</w:t>
      </w:r>
      <w:proofErr w:type="spellStart"/>
      <w:r w:rsidR="00774094">
        <w:rPr>
          <w:rFonts w:ascii="Times New Roman" w:hAnsi="Times New Roman" w:cs="Times New Roman"/>
        </w:rPr>
        <w:t>clientI</w:t>
      </w:r>
      <w:r w:rsidRPr="002930B0">
        <w:rPr>
          <w:rFonts w:ascii="Times New Roman" w:hAnsi="Times New Roman" w:cs="Times New Roman"/>
        </w:rPr>
        <w:t>d</w:t>
      </w:r>
      <w:proofErr w:type="spellEnd"/>
      <w:r w:rsidRPr="002930B0">
        <w:rPr>
          <w:rFonts w:ascii="Times New Roman" w:hAnsi="Times New Roman" w:cs="Times New Roman"/>
        </w:rPr>
        <w:t>}})</w:t>
      </w:r>
    </w:p>
    <w:p w14:paraId="75A363D9" w14:textId="6EE62F8F" w:rsidR="00774094" w:rsidRDefault="00774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Body (raw, JSON):</w:t>
      </w:r>
    </w:p>
    <w:p w14:paraId="3033F953" w14:textId="77777777" w:rsidR="00774094" w:rsidRPr="00774094" w:rsidRDefault="00774094" w:rsidP="007740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774094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>{</w:t>
      </w:r>
    </w:p>
    <w:p w14:paraId="54F0B819" w14:textId="77777777" w:rsidR="00774094" w:rsidRPr="00774094" w:rsidRDefault="00774094" w:rsidP="007740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774094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 xml:space="preserve">    </w:t>
      </w:r>
      <w:r w:rsidRPr="00774094">
        <w:rPr>
          <w:rFonts w:ascii="Courier New" w:eastAsia="Times New Roman" w:hAnsi="Courier New" w:cs="Courier New"/>
          <w:color w:val="A31515"/>
          <w:sz w:val="18"/>
          <w:szCs w:val="18"/>
          <w:lang w:val="lt-LT" w:eastAsia="lt-LT"/>
        </w:rPr>
        <w:t>"quantity"</w:t>
      </w:r>
      <w:r w:rsidRPr="00774094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 xml:space="preserve">: </w:t>
      </w:r>
      <w:r w:rsidRPr="00774094">
        <w:rPr>
          <w:rFonts w:ascii="Courier New" w:eastAsia="Times New Roman" w:hAnsi="Courier New" w:cs="Courier New"/>
          <w:color w:val="098658"/>
          <w:sz w:val="18"/>
          <w:szCs w:val="18"/>
          <w:lang w:val="lt-LT" w:eastAsia="lt-LT"/>
        </w:rPr>
        <w:t>2</w:t>
      </w:r>
    </w:p>
    <w:p w14:paraId="31D373D8" w14:textId="77777777" w:rsidR="00774094" w:rsidRPr="00774094" w:rsidRDefault="00774094" w:rsidP="0077409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</w:pPr>
      <w:r w:rsidRPr="00774094">
        <w:rPr>
          <w:rFonts w:ascii="Courier New" w:eastAsia="Times New Roman" w:hAnsi="Courier New" w:cs="Courier New"/>
          <w:color w:val="000000"/>
          <w:sz w:val="18"/>
          <w:szCs w:val="18"/>
          <w:lang w:val="lt-LT" w:eastAsia="lt-LT"/>
        </w:rPr>
        <w:t>}</w:t>
      </w:r>
    </w:p>
    <w:p w14:paraId="350EE5C1" w14:textId="5F360CD5" w:rsidR="00EF7BB3" w:rsidRDefault="009828E1">
      <w:r w:rsidRPr="002930B0">
        <w:rPr>
          <w:rFonts w:ascii="Times New Roman" w:hAnsi="Times New Roman" w:cs="Times New Roman"/>
        </w:rPr>
        <w:br/>
        <w:t>Scripts:</w:t>
      </w:r>
      <w:r w:rsidRPr="002930B0">
        <w:rPr>
          <w:rFonts w:ascii="Times New Roman" w:hAnsi="Times New Roman" w:cs="Times New Roman"/>
        </w:rPr>
        <w:br/>
      </w:r>
      <w:r>
        <w:t xml:space="preserve">In the </w:t>
      </w:r>
      <w:r w:rsidR="002930B0">
        <w:t>Post</w:t>
      </w:r>
      <w:r>
        <w:t>-</w:t>
      </w:r>
      <w:r w:rsidR="002930B0">
        <w:t>response</w:t>
      </w:r>
      <w:r>
        <w:t xml:space="preserve"> Script, we check that the status code is 200 and that the response body contains the text "New </w:t>
      </w:r>
      <w:r w:rsidR="00774094">
        <w:t>amount</w:t>
      </w:r>
      <w:r>
        <w:t xml:space="preserve"> is 2".</w:t>
      </w:r>
    </w:p>
    <w:p w14:paraId="1790E187" w14:textId="208D740B" w:rsidR="00EF7BB3" w:rsidRDefault="009828E1">
      <w:pPr>
        <w:pStyle w:val="Heading1"/>
      </w:pPr>
      <w:r>
        <w:t>Request 3: Delete from Cart</w:t>
      </w:r>
    </w:p>
    <w:p w14:paraId="6DA99AEB" w14:textId="1B5002C2" w:rsidR="002930B0" w:rsidRPr="009828E1" w:rsidRDefault="002930B0" w:rsidP="002930B0">
      <w:pPr>
        <w:spacing w:after="0"/>
        <w:rPr>
          <w:rFonts w:ascii="Times New Roman" w:hAnsi="Times New Roman" w:cs="Times New Roman"/>
        </w:rPr>
      </w:pPr>
      <w:r w:rsidRPr="009828E1">
        <w:rPr>
          <w:rFonts w:ascii="Times New Roman" w:hAnsi="Times New Roman" w:cs="Times New Roman"/>
        </w:rPr>
        <w:t>Pre-</w:t>
      </w:r>
      <w:r w:rsidR="009828E1">
        <w:rPr>
          <w:rFonts w:ascii="Times New Roman" w:hAnsi="Times New Roman" w:cs="Times New Roman"/>
        </w:rPr>
        <w:t>C</w:t>
      </w:r>
      <w:r w:rsidRPr="009828E1">
        <w:rPr>
          <w:rFonts w:ascii="Times New Roman" w:hAnsi="Times New Roman" w:cs="Times New Roman"/>
        </w:rPr>
        <w:t xml:space="preserve">ondition: </w:t>
      </w:r>
      <w:r w:rsidR="009828E1" w:rsidRPr="009828E1">
        <w:rPr>
          <w:rFonts w:ascii="Times New Roman" w:hAnsi="Times New Roman" w:cs="Times New Roman"/>
        </w:rPr>
        <w:t>Before delete need to add</w:t>
      </w:r>
      <w:r w:rsidR="009828E1">
        <w:rPr>
          <w:rFonts w:ascii="Times New Roman" w:hAnsi="Times New Roman" w:cs="Times New Roman"/>
        </w:rPr>
        <w:t xml:space="preserve"> </w:t>
      </w:r>
      <w:r w:rsidR="009828E1" w:rsidRPr="009828E1">
        <w:rPr>
          <w:rFonts w:ascii="Times New Roman" w:hAnsi="Times New Roman" w:cs="Times New Roman"/>
        </w:rPr>
        <w:t xml:space="preserve">product to the cart </w:t>
      </w:r>
    </w:p>
    <w:p w14:paraId="44CAD266" w14:textId="77777777" w:rsidR="00774094" w:rsidRDefault="009828E1">
      <w:pPr>
        <w:rPr>
          <w:rFonts w:ascii="Times New Roman" w:hAnsi="Times New Roman" w:cs="Times New Roman"/>
        </w:rPr>
      </w:pPr>
      <w:r w:rsidRPr="009828E1">
        <w:rPr>
          <w:rFonts w:ascii="Times New Roman" w:hAnsi="Times New Roman" w:cs="Times New Roman"/>
        </w:rPr>
        <w:t xml:space="preserve">Request Method: </w:t>
      </w:r>
      <w:r w:rsidR="00774094">
        <w:rPr>
          <w:rFonts w:ascii="Times New Roman" w:hAnsi="Times New Roman" w:cs="Times New Roman"/>
        </w:rPr>
        <w:t>DELETE</w:t>
      </w:r>
      <w:r w:rsidRPr="009828E1">
        <w:rPr>
          <w:rFonts w:ascii="Times New Roman" w:hAnsi="Times New Roman" w:cs="Times New Roman"/>
        </w:rPr>
        <w:br/>
      </w:r>
      <w:r w:rsidR="002930B0" w:rsidRPr="009828E1">
        <w:rPr>
          <w:rFonts w:ascii="Times New Roman" w:hAnsi="Times New Roman" w:cs="Times New Roman"/>
        </w:rPr>
        <w:t>URL: {{base_url</w:t>
      </w:r>
      <w:proofErr w:type="gramStart"/>
      <w:r w:rsidR="002930B0" w:rsidRPr="009828E1">
        <w:rPr>
          <w:rFonts w:ascii="Times New Roman" w:hAnsi="Times New Roman" w:cs="Times New Roman"/>
        </w:rPr>
        <w:t>}}</w:t>
      </w:r>
      <w:r w:rsidR="00774094" w:rsidRPr="00774094">
        <w:rPr>
          <w:rFonts w:ascii="Times New Roman" w:hAnsi="Times New Roman" w:cs="Times New Roman"/>
          <w:color w:val="212121"/>
          <w:shd w:val="clear" w:color="auto" w:fill="FFFFFF"/>
        </w:rPr>
        <w:t>order</w:t>
      </w:r>
      <w:proofErr w:type="gramEnd"/>
      <w:r w:rsidR="00774094" w:rsidRPr="00774094">
        <w:rPr>
          <w:rFonts w:ascii="Times New Roman" w:hAnsi="Times New Roman" w:cs="Times New Roman"/>
          <w:color w:val="212121"/>
          <w:shd w:val="clear" w:color="auto" w:fill="FFFFFF"/>
        </w:rPr>
        <w:t>/</w:t>
      </w:r>
      <w:r w:rsidR="00774094" w:rsidRPr="00774094">
        <w:rPr>
          <w:rStyle w:val="inlinevariable"/>
          <w:rFonts w:ascii="Times New Roman" w:hAnsi="Times New Roman" w:cs="Times New Roman"/>
        </w:rPr>
        <w:t>{{orderId}}</w:t>
      </w:r>
      <w:r w:rsidR="00774094" w:rsidRPr="00774094">
        <w:rPr>
          <w:rFonts w:ascii="Times New Roman" w:hAnsi="Times New Roman" w:cs="Times New Roman"/>
          <w:color w:val="212121"/>
          <w:shd w:val="clear" w:color="auto" w:fill="FFFFFF"/>
        </w:rPr>
        <w:t>/basket/1/remove?clientId=</w:t>
      </w:r>
      <w:r w:rsidR="00774094" w:rsidRPr="00774094">
        <w:rPr>
          <w:rStyle w:val="inlinevariable"/>
          <w:rFonts w:ascii="Times New Roman" w:hAnsi="Times New Roman" w:cs="Times New Roman"/>
        </w:rPr>
        <w:t>{{clientId}}</w:t>
      </w:r>
      <w:r w:rsidRPr="009828E1">
        <w:rPr>
          <w:rFonts w:ascii="Times New Roman" w:hAnsi="Times New Roman" w:cs="Times New Roman"/>
        </w:rPr>
        <w:br/>
        <w:t>Description: This request is used to delete a product from the cart.</w:t>
      </w:r>
      <w:r w:rsidRPr="009828E1">
        <w:rPr>
          <w:rFonts w:ascii="Times New Roman" w:hAnsi="Times New Roman" w:cs="Times New Roman"/>
        </w:rPr>
        <w:br/>
      </w:r>
      <w:r w:rsidRPr="009828E1">
        <w:rPr>
          <w:rFonts w:ascii="Times New Roman" w:hAnsi="Times New Roman" w:cs="Times New Roman"/>
        </w:rPr>
        <w:br/>
      </w:r>
      <w:r w:rsidR="00774094">
        <w:rPr>
          <w:rFonts w:ascii="Times New Roman" w:hAnsi="Times New Roman" w:cs="Times New Roman"/>
        </w:rPr>
        <w:t>Params</w:t>
      </w:r>
      <w:r w:rsidRPr="009828E1">
        <w:rPr>
          <w:rFonts w:ascii="Times New Roman" w:hAnsi="Times New Roman" w:cs="Times New Roman"/>
        </w:rPr>
        <w:t>:</w:t>
      </w:r>
      <w:r w:rsidRPr="009828E1">
        <w:rPr>
          <w:rFonts w:ascii="Times New Roman" w:hAnsi="Times New Roman" w:cs="Times New Roman"/>
        </w:rPr>
        <w:br/>
      </w:r>
      <w:r w:rsidR="00774094" w:rsidRPr="002930B0">
        <w:rPr>
          <w:rFonts w:ascii="Times New Roman" w:hAnsi="Times New Roman" w:cs="Times New Roman"/>
        </w:rPr>
        <w:t xml:space="preserve">- Key: </w:t>
      </w:r>
      <w:proofErr w:type="spellStart"/>
      <w:r w:rsidR="00774094">
        <w:rPr>
          <w:rFonts w:ascii="Times New Roman" w:hAnsi="Times New Roman" w:cs="Times New Roman"/>
        </w:rPr>
        <w:t>clientId</w:t>
      </w:r>
      <w:proofErr w:type="spellEnd"/>
      <w:r w:rsidR="00774094" w:rsidRPr="002930B0">
        <w:rPr>
          <w:rFonts w:ascii="Times New Roman" w:hAnsi="Times New Roman" w:cs="Times New Roman"/>
        </w:rPr>
        <w:t xml:space="preserve"> (Value: {{</w:t>
      </w:r>
      <w:proofErr w:type="spellStart"/>
      <w:r w:rsidR="00774094">
        <w:rPr>
          <w:rFonts w:ascii="Times New Roman" w:hAnsi="Times New Roman" w:cs="Times New Roman"/>
        </w:rPr>
        <w:t>clientI</w:t>
      </w:r>
      <w:r w:rsidR="00774094" w:rsidRPr="002930B0">
        <w:rPr>
          <w:rFonts w:ascii="Times New Roman" w:hAnsi="Times New Roman" w:cs="Times New Roman"/>
        </w:rPr>
        <w:t>d</w:t>
      </w:r>
      <w:proofErr w:type="spellEnd"/>
      <w:r w:rsidR="00774094" w:rsidRPr="002930B0">
        <w:rPr>
          <w:rFonts w:ascii="Times New Roman" w:hAnsi="Times New Roman" w:cs="Times New Roman"/>
        </w:rPr>
        <w:t>}})</w:t>
      </w:r>
    </w:p>
    <w:p w14:paraId="58CB1460" w14:textId="0FBFD8DC" w:rsidR="00EF7BB3" w:rsidRPr="00383261" w:rsidRDefault="009828E1" w:rsidP="0038326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val="lt-LT" w:eastAsia="lt-LT"/>
        </w:rPr>
      </w:pPr>
      <w:r w:rsidRPr="00383261">
        <w:rPr>
          <w:rFonts w:ascii="Times New Roman" w:hAnsi="Times New Roman" w:cs="Times New Roman"/>
        </w:rPr>
        <w:br/>
        <w:t>Scripts:</w:t>
      </w:r>
      <w:r w:rsidRPr="00383261">
        <w:rPr>
          <w:rFonts w:ascii="Times New Roman" w:hAnsi="Times New Roman" w:cs="Times New Roman"/>
        </w:rPr>
        <w:br/>
        <w:t xml:space="preserve">In the </w:t>
      </w:r>
      <w:r w:rsidR="002930B0" w:rsidRPr="00383261">
        <w:rPr>
          <w:rFonts w:ascii="Times New Roman" w:hAnsi="Times New Roman" w:cs="Times New Roman"/>
        </w:rPr>
        <w:t>Post</w:t>
      </w:r>
      <w:r w:rsidRPr="00383261">
        <w:rPr>
          <w:rFonts w:ascii="Times New Roman" w:hAnsi="Times New Roman" w:cs="Times New Roman"/>
        </w:rPr>
        <w:t>-</w:t>
      </w:r>
      <w:r w:rsidR="002930B0" w:rsidRPr="00383261">
        <w:rPr>
          <w:rFonts w:ascii="Times New Roman" w:hAnsi="Times New Roman" w:cs="Times New Roman"/>
        </w:rPr>
        <w:t>response</w:t>
      </w:r>
      <w:r w:rsidRPr="00383261">
        <w:rPr>
          <w:rFonts w:ascii="Times New Roman" w:hAnsi="Times New Roman" w:cs="Times New Roman"/>
        </w:rPr>
        <w:t xml:space="preserve"> Script, we check that the status code is 200 and that the response contains the text "</w:t>
      </w:r>
      <w:r w:rsidR="00383261" w:rsidRPr="00383261">
        <w:rPr>
          <w:rFonts w:ascii="Times New Roman" w:hAnsi="Times New Roman" w:cs="Times New Roman"/>
          <w:lang w:val="lt-LT" w:eastAsia="lt-LT"/>
        </w:rPr>
        <w:t>If deleted 'true'</w:t>
      </w:r>
      <w:r w:rsidR="00383261">
        <w:rPr>
          <w:rFonts w:ascii="Times New Roman" w:hAnsi="Times New Roman" w:cs="Times New Roman"/>
          <w:lang w:val="lt-LT" w:eastAsia="lt-LT"/>
        </w:rPr>
        <w:t xml:space="preserve"> </w:t>
      </w:r>
      <w:bookmarkStart w:id="0" w:name="_GoBack"/>
      <w:bookmarkEnd w:id="0"/>
      <w:r w:rsidRPr="00383261">
        <w:rPr>
          <w:rFonts w:ascii="Times New Roman" w:hAnsi="Times New Roman" w:cs="Times New Roman"/>
        </w:rPr>
        <w:t>".</w:t>
      </w:r>
    </w:p>
    <w:sectPr w:rsidR="00EF7BB3" w:rsidRPr="003832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0B0"/>
    <w:rsid w:val="0029639D"/>
    <w:rsid w:val="00326F90"/>
    <w:rsid w:val="00383261"/>
    <w:rsid w:val="00774094"/>
    <w:rsid w:val="009828E1"/>
    <w:rsid w:val="00AA1D8D"/>
    <w:rsid w:val="00B47730"/>
    <w:rsid w:val="00B73F13"/>
    <w:rsid w:val="00CB0664"/>
    <w:rsid w:val="00E05726"/>
    <w:rsid w:val="00EF7B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8505A8"/>
  <w14:defaultImageDpi w14:val="300"/>
  <w15:docId w15:val="{D8C75257-E5B9-4805-9199-F8D15737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inlinevariable">
    <w:name w:val="inlinevariable"/>
    <w:basedOn w:val="DefaultParagraphFont"/>
    <w:rsid w:val="00B73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3D4FEA-C37B-4AF5-BAFB-FF3D0C44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1238</Words>
  <Characters>707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MEDION</cp:lastModifiedBy>
  <cp:revision>5</cp:revision>
  <dcterms:created xsi:type="dcterms:W3CDTF">2013-12-23T23:15:00Z</dcterms:created>
  <dcterms:modified xsi:type="dcterms:W3CDTF">2024-12-08T14:45:00Z</dcterms:modified>
  <cp:category/>
</cp:coreProperties>
</file>